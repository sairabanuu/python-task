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56" w:rsidRDefault="001F3F31">
      <w:pPr>
        <w:pStyle w:val="Title"/>
      </w:pPr>
      <w:r>
        <w:t>Python Programming Concepts &amp; Exercises</w:t>
      </w:r>
    </w:p>
    <w:p w:rsidR="002B2556" w:rsidRDefault="001F3F31" w:rsidP="00D0167A">
      <w:pPr>
        <w:pStyle w:val="ListParagraph"/>
        <w:numPr>
          <w:ilvl w:val="0"/>
          <w:numId w:val="10"/>
        </w:numPr>
      </w:pPr>
      <w:r>
        <w:t>Given the total seconds, compute and print equivalent hours, minutes, and seconds using arithmetic operations.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total_seconds</w:t>
      </w:r>
      <w:proofErr w:type="spellEnd"/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B5CEA8"/>
          <w:sz w:val="11"/>
          <w:szCs w:val="11"/>
        </w:rPr>
        <w:t>3800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hours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total_seconds</w:t>
      </w:r>
      <w:proofErr w:type="spellEnd"/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//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B5CEA8"/>
          <w:sz w:val="11"/>
          <w:szCs w:val="11"/>
        </w:rPr>
        <w:t>3600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minutes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total_seconds</w:t>
      </w:r>
      <w:proofErr w:type="spellEnd"/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%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B5CEA8"/>
          <w:sz w:val="11"/>
          <w:szCs w:val="11"/>
        </w:rPr>
        <w:t>3600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//</w:t>
      </w:r>
      <w:r w:rsidRPr="00D0167A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seconds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total_seconds</w:t>
      </w:r>
      <w:r w:rsidRPr="00D0167A">
        <w:rPr>
          <w:rFonts w:ascii="Consolas" w:eastAsia="Times New Roman" w:hAnsi="Consolas" w:cs="Times New Roman"/>
          <w:color w:val="D4D4D4"/>
          <w:sz w:val="11"/>
          <w:szCs w:val="11"/>
        </w:rPr>
        <w:t>%</w:t>
      </w:r>
      <w:r w:rsidRPr="00D0167A">
        <w:rPr>
          <w:rFonts w:ascii="Consolas" w:eastAsia="Times New Roman" w:hAnsi="Consolas" w:cs="Times New Roman"/>
          <w:color w:val="B5CEA8"/>
          <w:sz w:val="11"/>
          <w:szCs w:val="11"/>
        </w:rPr>
        <w:t>60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0167A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hours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0167A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minutes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D0167A" w:rsidRPr="00D0167A" w:rsidRDefault="00D0167A" w:rsidP="00D0167A">
      <w:pPr>
        <w:pStyle w:val="ListParagraph"/>
        <w:numPr>
          <w:ilvl w:val="0"/>
          <w:numId w:val="10"/>
        </w:num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D0167A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D0167A">
        <w:rPr>
          <w:rFonts w:ascii="Consolas" w:eastAsia="Times New Roman" w:hAnsi="Consolas" w:cs="Times New Roman"/>
          <w:color w:val="9CDCFE"/>
          <w:sz w:val="11"/>
          <w:szCs w:val="11"/>
        </w:rPr>
        <w:t>seconds</w:t>
      </w:r>
      <w:r w:rsidRPr="00D0167A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D0167A" w:rsidRDefault="00D0167A" w:rsidP="00D0167A">
      <w:pPr>
        <w:ind w:left="360"/>
      </w:pPr>
      <w:proofErr w:type="gramStart"/>
      <w:r>
        <w:t>output:</w:t>
      </w:r>
      <w:proofErr w:type="gramEnd"/>
      <w:r>
        <w:t>1,3,20</w:t>
      </w:r>
    </w:p>
    <w:p w:rsidR="00D0167A" w:rsidRPr="00BE12CD" w:rsidRDefault="00D0167A" w:rsidP="00D0167A">
      <w:pPr>
        <w:ind w:left="360"/>
        <w:rPr>
          <w:sz w:val="16"/>
        </w:rPr>
      </w:pPr>
    </w:p>
    <w:p w:rsidR="002B2556" w:rsidRDefault="001F3F31">
      <w:r>
        <w:t>2. Assign the price and quantity of two products. Calculate the total cost including 18% tax. Print a</w:t>
      </w:r>
      <w:r>
        <w:t xml:space="preserve"> detailed bill.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product1</w:t>
      </w:r>
      <w:proofErr w:type="gramStart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product2</w:t>
      </w:r>
      <w:proofErr w:type="gram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book"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"pen</w:t>
      </w:r>
      <w:proofErr w:type="spell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price1</w:t>
      </w:r>
      <w:proofErr w:type="gramStart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price2</w:t>
      </w:r>
      <w:proofErr w:type="gram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B5CEA8"/>
          <w:sz w:val="11"/>
          <w:szCs w:val="11"/>
        </w:rPr>
        <w:t>50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B5CEA8"/>
          <w:sz w:val="11"/>
          <w:szCs w:val="11"/>
        </w:rPr>
        <w:t>80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quantity1</w:t>
      </w:r>
      <w:proofErr w:type="gramStart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quantity2</w:t>
      </w:r>
      <w:proofErr w:type="gram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B5CEA8"/>
          <w:sz w:val="11"/>
          <w:szCs w:val="11"/>
        </w:rPr>
        <w:t>20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totalcost</w:t>
      </w:r>
      <w:proofErr w:type="spellEnd"/>
      <w:proofErr w:type="gram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price1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quantity1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price2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quantity2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total_before_tax</w:t>
      </w:r>
      <w:proofErr w:type="spell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totalcost</w:t>
      </w:r>
      <w:proofErr w:type="spellEnd"/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tax</w:t>
      </w:r>
      <w:proofErr w:type="gram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totalcost</w:t>
      </w:r>
      <w:proofErr w:type="spellEnd"/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BE12CD">
        <w:rPr>
          <w:rFonts w:ascii="Consolas" w:eastAsia="Times New Roman" w:hAnsi="Consolas" w:cs="Times New Roman"/>
          <w:color w:val="B5CEA8"/>
          <w:sz w:val="11"/>
          <w:szCs w:val="11"/>
        </w:rPr>
        <w:t>18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/</w:t>
      </w:r>
      <w:r w:rsidRPr="00BE12CD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totalbill</w:t>
      </w:r>
      <w:proofErr w:type="spellEnd"/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proofErr w:type="gramEnd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totalcost</w:t>
      </w:r>
      <w:proofErr w:type="spell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tax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E12CD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".....Bill......"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E12CD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totalcost</w:t>
      </w:r>
      <w:proofErr w:type="spell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:"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proofErr w:type="spell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totalcost</w:t>
      </w:r>
      <w:proofErr w:type="spell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E12CD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"tax:"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tax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E12CD" w:rsidRPr="00BE12CD" w:rsidRDefault="00BE12CD" w:rsidP="00BE12CD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E12CD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totalbill</w:t>
      </w:r>
      <w:proofErr w:type="spellEnd"/>
      <w:r w:rsidRPr="00BE12CD">
        <w:rPr>
          <w:rFonts w:ascii="Consolas" w:eastAsia="Times New Roman" w:hAnsi="Consolas" w:cs="Times New Roman"/>
          <w:color w:val="CE9178"/>
          <w:sz w:val="11"/>
          <w:szCs w:val="11"/>
        </w:rPr>
        <w:t>:"</w:t>
      </w:r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proofErr w:type="spellStart"/>
      <w:r w:rsidRPr="00BE12CD">
        <w:rPr>
          <w:rFonts w:ascii="Consolas" w:eastAsia="Times New Roman" w:hAnsi="Consolas" w:cs="Times New Roman"/>
          <w:color w:val="9CDCFE"/>
          <w:sz w:val="11"/>
          <w:szCs w:val="11"/>
        </w:rPr>
        <w:t>totalbill</w:t>
      </w:r>
      <w:proofErr w:type="spellEnd"/>
      <w:r w:rsidRPr="00BE12CD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E12CD" w:rsidRDefault="00BE12CD" w:rsidP="00BE12CD">
      <w:proofErr w:type="gramStart"/>
      <w:r>
        <w:t>output</w:t>
      </w:r>
      <w:proofErr w:type="gramEnd"/>
      <w:r>
        <w:t>:</w:t>
      </w:r>
      <w:r w:rsidRPr="00BE12CD">
        <w:t xml:space="preserve"> </w:t>
      </w:r>
      <w:r>
        <w:t>.....Bill......</w:t>
      </w:r>
    </w:p>
    <w:p w:rsidR="00BE12CD" w:rsidRDefault="00BE12CD" w:rsidP="00BE12CD">
      <w:proofErr w:type="spellStart"/>
      <w:proofErr w:type="gramStart"/>
      <w:r>
        <w:t>totalcost</w:t>
      </w:r>
      <w:proofErr w:type="spellEnd"/>
      <w:proofErr w:type="gramEnd"/>
      <w:r>
        <w:t>: 2100</w:t>
      </w:r>
    </w:p>
    <w:p w:rsidR="00BE12CD" w:rsidRDefault="00BE12CD" w:rsidP="00BE12CD">
      <w:proofErr w:type="gramStart"/>
      <w:r>
        <w:t>tax</w:t>
      </w:r>
      <w:proofErr w:type="gramEnd"/>
      <w:r>
        <w:t>: 378.0</w:t>
      </w:r>
    </w:p>
    <w:p w:rsidR="00BE12CD" w:rsidRDefault="00BE12CD" w:rsidP="00BE12CD">
      <w:proofErr w:type="spellStart"/>
      <w:proofErr w:type="gramStart"/>
      <w:r>
        <w:t>totalbill</w:t>
      </w:r>
      <w:proofErr w:type="spellEnd"/>
      <w:proofErr w:type="gramEnd"/>
      <w:r>
        <w:t>: 2478.0</w:t>
      </w:r>
    </w:p>
    <w:p w:rsidR="00583B7D" w:rsidRPr="00583B7D" w:rsidRDefault="001F3F31" w:rsidP="00583B7D">
      <w:r>
        <w:t>3. Compute the perimeter and area of a circle given a radius. Use t</w:t>
      </w:r>
      <w:r w:rsidR="00583B7D">
        <w:t>he value of π from the math module</w:t>
      </w:r>
    </w:p>
    <w:p w:rsidR="00583B7D" w:rsidRDefault="00583B7D" w:rsidP="00583B7D">
      <w:proofErr w:type="gramStart"/>
      <w:r>
        <w:t>import</w:t>
      </w:r>
      <w:proofErr w:type="gramEnd"/>
      <w:r>
        <w:t xml:space="preserve"> math</w:t>
      </w:r>
    </w:p>
    <w:p w:rsidR="00583B7D" w:rsidRDefault="00583B7D" w:rsidP="00583B7D">
      <w:proofErr w:type="gramStart"/>
      <w:r>
        <w:t>radius</w:t>
      </w:r>
      <w:proofErr w:type="gramEnd"/>
      <w:r>
        <w:t xml:space="preserve"> = 8</w:t>
      </w:r>
    </w:p>
    <w:p w:rsidR="00583B7D" w:rsidRDefault="00583B7D" w:rsidP="00583B7D">
      <w:proofErr w:type="gramStart"/>
      <w:r>
        <w:t>perimeter</w:t>
      </w:r>
      <w:proofErr w:type="gramEnd"/>
      <w:r>
        <w:t xml:space="preserve"> = 2 * </w:t>
      </w:r>
      <w:proofErr w:type="spellStart"/>
      <w:r>
        <w:t>math.pi</w:t>
      </w:r>
      <w:proofErr w:type="spellEnd"/>
      <w:r>
        <w:t xml:space="preserve"> * radius</w:t>
      </w:r>
    </w:p>
    <w:p w:rsidR="00583B7D" w:rsidRDefault="00583B7D" w:rsidP="00583B7D">
      <w:proofErr w:type="gramStart"/>
      <w:r>
        <w:t>area</w:t>
      </w:r>
      <w:proofErr w:type="gramEnd"/>
      <w:r>
        <w:t xml:space="preserve"> =  </w:t>
      </w:r>
      <w:proofErr w:type="spellStart"/>
      <w:r>
        <w:t>math.pi</w:t>
      </w:r>
      <w:proofErr w:type="spellEnd"/>
      <w:r>
        <w:t xml:space="preserve"> * radius ** 2</w:t>
      </w:r>
    </w:p>
    <w:p w:rsidR="00583B7D" w:rsidRDefault="00583B7D" w:rsidP="00583B7D">
      <w:proofErr w:type="gramStart"/>
      <w:r>
        <w:t>print(</w:t>
      </w:r>
      <w:proofErr w:type="gramEnd"/>
      <w:r>
        <w:t>perimeter)</w:t>
      </w:r>
    </w:p>
    <w:p w:rsidR="00583B7D" w:rsidRDefault="00583B7D" w:rsidP="00583B7D">
      <w:proofErr w:type="gramStart"/>
      <w:r>
        <w:t>print(</w:t>
      </w:r>
      <w:proofErr w:type="gramEnd"/>
      <w:r>
        <w:t>area)</w:t>
      </w:r>
    </w:p>
    <w:p w:rsidR="00583B7D" w:rsidRDefault="00583B7D" w:rsidP="00583B7D">
      <w:proofErr w:type="gramStart"/>
      <w:r>
        <w:lastRenderedPageBreak/>
        <w:t>output</w:t>
      </w:r>
      <w:proofErr w:type="gramEnd"/>
      <w:r>
        <w:t>:</w:t>
      </w:r>
      <w:r w:rsidRPr="00583B7D">
        <w:t xml:space="preserve"> </w:t>
      </w:r>
      <w:r>
        <w:t>50.26548245743669</w:t>
      </w:r>
    </w:p>
    <w:p w:rsidR="00583B7D" w:rsidRDefault="00583B7D" w:rsidP="00583B7D">
      <w:r>
        <w:t>201.06192982974676</w:t>
      </w:r>
    </w:p>
    <w:p w:rsidR="002B2556" w:rsidRDefault="001F3F31">
      <w:r>
        <w:t>4. Given a temperature in Celsius, convert it to Fahrenheit using the formula and print both values.</w:t>
      </w:r>
      <w:r>
        <w:br/>
        <w:t xml:space="preserve">   (F = C × 9/5 + 32)</w:t>
      </w:r>
    </w:p>
    <w:p w:rsidR="00583B7D" w:rsidRDefault="00583B7D" w:rsidP="00583B7D">
      <w:proofErr w:type="spellStart"/>
      <w:proofErr w:type="gramStart"/>
      <w:r>
        <w:t>celsius</w:t>
      </w:r>
      <w:proofErr w:type="spellEnd"/>
      <w:proofErr w:type="gramEnd"/>
      <w:r>
        <w:t xml:space="preserve"> = 40</w:t>
      </w:r>
    </w:p>
    <w:p w:rsidR="00583B7D" w:rsidRDefault="00583B7D" w:rsidP="00583B7D">
      <w:proofErr w:type="spellStart"/>
      <w:proofErr w:type="gramStart"/>
      <w:r>
        <w:t>fahrenheit</w:t>
      </w:r>
      <w:proofErr w:type="spellEnd"/>
      <w:proofErr w:type="gramEnd"/>
      <w:r>
        <w:t xml:space="preserve"> = </w:t>
      </w:r>
      <w:proofErr w:type="spellStart"/>
      <w:r>
        <w:t>celsius</w:t>
      </w:r>
      <w:proofErr w:type="spellEnd"/>
      <w:r>
        <w:t>*9/5+32</w:t>
      </w:r>
    </w:p>
    <w:p w:rsidR="00583B7D" w:rsidRDefault="00583B7D" w:rsidP="00583B7D">
      <w:proofErr w:type="gramStart"/>
      <w:r>
        <w:t>print(</w:t>
      </w:r>
      <w:proofErr w:type="spellStart"/>
      <w:proofErr w:type="gramEnd"/>
      <w:r>
        <w:t>celsius</w:t>
      </w:r>
      <w:proofErr w:type="spellEnd"/>
      <w:r>
        <w:t>)</w:t>
      </w:r>
    </w:p>
    <w:p w:rsidR="00583B7D" w:rsidRDefault="00583B7D" w:rsidP="00583B7D">
      <w:proofErr w:type="gramStart"/>
      <w:r>
        <w:t>print(</w:t>
      </w:r>
      <w:proofErr w:type="spellStart"/>
      <w:proofErr w:type="gramEnd"/>
      <w:r>
        <w:t>fahrenheit</w:t>
      </w:r>
      <w:proofErr w:type="spellEnd"/>
      <w:r>
        <w:t>)</w:t>
      </w:r>
    </w:p>
    <w:p w:rsidR="00583B7D" w:rsidRDefault="00583B7D" w:rsidP="00583B7D">
      <w:proofErr w:type="gramStart"/>
      <w:r>
        <w:t>output</w:t>
      </w:r>
      <w:proofErr w:type="gramEnd"/>
      <w:r>
        <w:t>:</w:t>
      </w:r>
      <w:r w:rsidRPr="00583B7D">
        <w:t xml:space="preserve"> </w:t>
      </w:r>
      <w:r>
        <w:t>40</w:t>
      </w:r>
    </w:p>
    <w:p w:rsidR="00583B7D" w:rsidRDefault="00583B7D" w:rsidP="00583B7D">
      <w:r>
        <w:t>104.0</w:t>
      </w:r>
    </w:p>
    <w:p w:rsidR="002B2556" w:rsidRDefault="001F3F31">
      <w:r>
        <w:t>5. What is a c</w:t>
      </w:r>
      <w:r>
        <w:t>ompiled language? What is an interpreted language?</w:t>
      </w:r>
      <w:r>
        <w:br/>
        <w:t xml:space="preserve">   Explain pros and cons of each. How hybrid languages bring in advantages of both.</w:t>
      </w:r>
    </w:p>
    <w:p w:rsidR="008E1071" w:rsidRDefault="00583B7D">
      <w:r w:rsidRPr="000D26C3">
        <w:rPr>
          <w:b/>
          <w:u w:val="single"/>
        </w:rPr>
        <w:t>Compiled language</w:t>
      </w:r>
      <w:r>
        <w:t>:</w:t>
      </w:r>
      <w:r w:rsidR="008E1071">
        <w:t xml:space="preserve"> A compiled language is the code is translated into machine code by a compiler before it is run. The machine code is specific to the system processor, and once </w:t>
      </w:r>
      <w:proofErr w:type="spellStart"/>
      <w:r w:rsidR="008E1071">
        <w:t>compiled</w:t>
      </w:r>
      <w:proofErr w:type="gramStart"/>
      <w:r w:rsidR="008E1071">
        <w:t>,the</w:t>
      </w:r>
      <w:proofErr w:type="spellEnd"/>
      <w:proofErr w:type="gramEnd"/>
      <w:r w:rsidR="008E1071">
        <w:t xml:space="preserve"> program runs very </w:t>
      </w:r>
      <w:proofErr w:type="spellStart"/>
      <w:r w:rsidR="008E1071">
        <w:t>fast.it</w:t>
      </w:r>
      <w:proofErr w:type="spellEnd"/>
      <w:r w:rsidR="008E1071">
        <w:t xml:space="preserve"> can’t share the code and it share execution file.</w:t>
      </w:r>
    </w:p>
    <w:p w:rsidR="008E1071" w:rsidRDefault="008E1071">
      <w:proofErr w:type="spellStart"/>
      <w:r>
        <w:t>Ex</w:t>
      </w:r>
      <w:proofErr w:type="gramStart"/>
      <w:r>
        <w:t>:c,c</w:t>
      </w:r>
      <w:proofErr w:type="spellEnd"/>
      <w:proofErr w:type="gramEnd"/>
      <w:r>
        <w:t>++</w:t>
      </w:r>
    </w:p>
    <w:p w:rsidR="008E1071" w:rsidRPr="000D26C3" w:rsidRDefault="008E1071">
      <w:pPr>
        <w:rPr>
          <w:b/>
        </w:rPr>
      </w:pPr>
      <w:r w:rsidRPr="000D26C3">
        <w:rPr>
          <w:b/>
        </w:rPr>
        <w:t>Advantages:</w:t>
      </w:r>
    </w:p>
    <w:p w:rsidR="008E1071" w:rsidRDefault="008E1071">
      <w:proofErr w:type="gramStart"/>
      <w:r>
        <w:t>1.code</w:t>
      </w:r>
      <w:proofErr w:type="gramEnd"/>
      <w:r>
        <w:t xml:space="preserve"> privacy</w:t>
      </w:r>
    </w:p>
    <w:p w:rsidR="008E1071" w:rsidRDefault="008E1071">
      <w:proofErr w:type="gramStart"/>
      <w:r>
        <w:t>2.Faster</w:t>
      </w:r>
      <w:proofErr w:type="gramEnd"/>
      <w:r>
        <w:t xml:space="preserve"> running</w:t>
      </w:r>
    </w:p>
    <w:p w:rsidR="000D26C3" w:rsidRPr="000D26C3" w:rsidRDefault="000D26C3">
      <w:pPr>
        <w:rPr>
          <w:b/>
        </w:rPr>
      </w:pPr>
      <w:proofErr w:type="spellStart"/>
      <w:r w:rsidRPr="000D26C3">
        <w:rPr>
          <w:b/>
        </w:rPr>
        <w:t>Dis</w:t>
      </w:r>
      <w:proofErr w:type="spellEnd"/>
      <w:r w:rsidRPr="000D26C3">
        <w:rPr>
          <w:b/>
        </w:rPr>
        <w:t xml:space="preserve"> adv:</w:t>
      </w:r>
    </w:p>
    <w:p w:rsidR="000D26C3" w:rsidRDefault="000D26C3">
      <w:r>
        <w:t>1. No portability</w:t>
      </w:r>
    </w:p>
    <w:p w:rsidR="000D26C3" w:rsidRDefault="000D26C3">
      <w:proofErr w:type="gramStart"/>
      <w:r>
        <w:t>2.not</w:t>
      </w:r>
      <w:proofErr w:type="gramEnd"/>
      <w:r>
        <w:t xml:space="preserve"> flexible changes</w:t>
      </w:r>
    </w:p>
    <w:p w:rsidR="008E1071" w:rsidRPr="008E1071" w:rsidRDefault="008E1071">
      <w:r w:rsidRPr="000D26C3">
        <w:rPr>
          <w:b/>
          <w:u w:val="single"/>
        </w:rPr>
        <w:t>Interpreted language</w:t>
      </w:r>
      <w:r w:rsidRPr="008E1071">
        <w:rPr>
          <w:u w:val="single"/>
        </w:rPr>
        <w:t xml:space="preserve">: </w:t>
      </w:r>
      <w:r w:rsidRPr="008E1071">
        <w:t xml:space="preserve">it </w:t>
      </w:r>
      <w:proofErr w:type="gramStart"/>
      <w:r w:rsidRPr="008E1071">
        <w:t>share</w:t>
      </w:r>
      <w:proofErr w:type="gramEnd"/>
      <w:r w:rsidRPr="008E1071">
        <w:t xml:space="preserve"> the code and the code executed line by line by an</w:t>
      </w:r>
      <w:r>
        <w:rPr>
          <w:u w:val="single"/>
        </w:rPr>
        <w:t xml:space="preserve"> </w:t>
      </w:r>
      <w:r w:rsidRPr="008E1071">
        <w:t>interpreter.</w:t>
      </w:r>
    </w:p>
    <w:p w:rsidR="008E1071" w:rsidRPr="008E1071" w:rsidRDefault="008E1071">
      <w:r w:rsidRPr="008E1071">
        <w:t>Adv</w:t>
      </w:r>
      <w:proofErr w:type="gramStart"/>
      <w:r w:rsidRPr="008E1071">
        <w:t>:1.portability</w:t>
      </w:r>
      <w:proofErr w:type="gramEnd"/>
    </w:p>
    <w:p w:rsidR="008E1071" w:rsidRDefault="008E1071">
      <w:proofErr w:type="gramStart"/>
      <w:r>
        <w:rPr>
          <w:u w:val="single"/>
        </w:rPr>
        <w:lastRenderedPageBreak/>
        <w:t>2.</w:t>
      </w:r>
      <w:r>
        <w:t>easy</w:t>
      </w:r>
      <w:proofErr w:type="gramEnd"/>
      <w:r>
        <w:t xml:space="preserve"> to debugging</w:t>
      </w:r>
    </w:p>
    <w:p w:rsidR="000D26C3" w:rsidRDefault="000D26C3"/>
    <w:p w:rsidR="000D26C3" w:rsidRPr="000D26C3" w:rsidRDefault="008E1071">
      <w:pPr>
        <w:rPr>
          <w:b/>
        </w:rPr>
      </w:pPr>
      <w:proofErr w:type="spellStart"/>
      <w:r w:rsidRPr="000D26C3">
        <w:rPr>
          <w:b/>
        </w:rPr>
        <w:t>Dis</w:t>
      </w:r>
      <w:proofErr w:type="spellEnd"/>
      <w:r w:rsidRPr="000D26C3">
        <w:rPr>
          <w:b/>
        </w:rPr>
        <w:t xml:space="preserve"> adv:</w:t>
      </w:r>
    </w:p>
    <w:p w:rsidR="008E1071" w:rsidRDefault="008E1071">
      <w:r>
        <w:t>1. There is code privacy</w:t>
      </w:r>
    </w:p>
    <w:p w:rsidR="008E1071" w:rsidRDefault="008E1071">
      <w:proofErr w:type="gramStart"/>
      <w:r>
        <w:t>2</w:t>
      </w:r>
      <w:r w:rsidR="000D26C3">
        <w:t>.slower</w:t>
      </w:r>
      <w:proofErr w:type="gramEnd"/>
      <w:r w:rsidR="000D26C3">
        <w:t xml:space="preserve"> execution</w:t>
      </w:r>
    </w:p>
    <w:p w:rsidR="000D26C3" w:rsidRPr="008E1071" w:rsidRDefault="000D26C3">
      <w:r w:rsidRPr="000D26C3">
        <w:rPr>
          <w:b/>
          <w:u w:val="single"/>
        </w:rPr>
        <w:t>Hybrid language:</w:t>
      </w:r>
      <w:r>
        <w:t xml:space="preserve"> Combine both compiled and interpreted languages</w:t>
      </w:r>
    </w:p>
    <w:p w:rsidR="008E1071" w:rsidRDefault="008E1071"/>
    <w:p w:rsidR="002B2556" w:rsidRDefault="001F3F31">
      <w:r>
        <w:t>6. Draw the diagram of how a Python program is executed.</w:t>
      </w:r>
    </w:p>
    <w:p w:rsidR="000D26C3" w:rsidRDefault="000D26C3">
      <w:r>
        <w:rPr>
          <w:noProof/>
        </w:rPr>
        <w:drawing>
          <wp:inline distT="0" distB="0" distL="0" distR="0">
            <wp:extent cx="2885440" cy="1579880"/>
            <wp:effectExtent l="19050" t="0" r="0" b="0"/>
            <wp:docPr id="4" name="Picture 4" descr="Explain about Python interpreter and Compiler | by mahesh redd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lain about Python interpreter and Compiler | by mahesh reddy | Medi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C3" w:rsidRDefault="000D26C3"/>
    <w:sectPr w:rsidR="000D2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27C5DCE"/>
    <w:multiLevelType w:val="hybridMultilevel"/>
    <w:tmpl w:val="97A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D26C3"/>
    <w:rsid w:val="0015074B"/>
    <w:rsid w:val="001F3F31"/>
    <w:rsid w:val="0029639D"/>
    <w:rsid w:val="002B2556"/>
    <w:rsid w:val="00326F90"/>
    <w:rsid w:val="00583B7D"/>
    <w:rsid w:val="008E1071"/>
    <w:rsid w:val="00AA1D8D"/>
    <w:rsid w:val="00B47730"/>
    <w:rsid w:val="00BE12CD"/>
    <w:rsid w:val="00CB0664"/>
    <w:rsid w:val="00D0167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Rafi Shaik</cp:lastModifiedBy>
  <cp:revision>2</cp:revision>
  <dcterms:created xsi:type="dcterms:W3CDTF">2025-07-03T12:59:00Z</dcterms:created>
  <dcterms:modified xsi:type="dcterms:W3CDTF">2025-07-03T12:59:00Z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-911698215</vt:i4>
  </property>
</Properties>
</file>